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Gravity.ai – Final Product Requirement Document (PRD)</w:t>
      </w:r>
    </w:p>
    <w:p>
      <w:r>
        <w:rPr>
          <w:b/>
        </w:rPr>
        <w:t>Tagline: Discover Yourself</w:t>
        <w:br/>
      </w:r>
    </w:p>
    <w:p>
      <w:r>
        <w:rPr>
          <w:b/>
        </w:rPr>
        <w:t>App Color Theme:</w:t>
        <w:br/>
      </w:r>
      <w:r>
        <w:t>Gradient Purple and White</w:t>
        <w:br/>
      </w:r>
      <w:r>
        <w:t>Dark Purple (start): #5B2C8A</w:t>
        <w:br/>
      </w:r>
      <w:r>
        <w:t>Light Purple (end): #A463D2</w:t>
        <w:br/>
      </w:r>
    </w:p>
    <w:p>
      <w:pPr>
        <w:pStyle w:val="Heading1"/>
      </w:pPr>
      <w:r>
        <w:t>1. Product Vision</w:t>
      </w:r>
    </w:p>
    <w:p>
      <w:r>
        <w:t>Gravity.ai is a next-generation AI-powered private journaling and self-improvement assistant.</w:t>
        <w:br/>
        <w:t>It makes logging thoughts, activities, and ideas effortless, analyzes them in real time, and provides personalized insights,</w:t>
        <w:br/>
        <w:t>recommendations, and proactive check-ins to help users improve their life across any area they care about — from career and relationships</w:t>
        <w:br/>
        <w:t>to fitness, mental health, productivity, learning, and more.</w:t>
      </w:r>
    </w:p>
    <w:p>
      <w:pPr>
        <w:pStyle w:val="Heading1"/>
      </w:pPr>
      <w:r>
        <w:t>2. Core Value Propositions</w:t>
      </w:r>
    </w:p>
    <w:p>
      <w:r>
        <w:t>- Frictionless Journaling – record or type entries instantly, even without opening the app.</w:t>
        <w:br/>
        <w:t>- Smart Categorization – AI detects topics from entries and clusters them dynamically (no fixed categories).</w:t>
        <w:br/>
        <w:t>- Adaptive Insights – dashboards change layout, charts, and focus areas based on the user’s real-life data.</w:t>
        <w:br/>
        <w:t>- Proactive Engagement – the app reaches out to users at the right time to help them stay on track.</w:t>
        <w:br/>
        <w:t>- Context-Aware Recommendations – actionable, personalized suggestions to close gaps or improve performance.</w:t>
        <w:br/>
        <w:t>- Absolute Privacy with Cloud Intelligence – all data is end-to-end encrypted, even on the cloud, so not even Gravity.ai can read it.</w:t>
      </w:r>
    </w:p>
    <w:p>
      <w:pPr>
        <w:pStyle w:val="Heading1"/>
      </w:pPr>
      <w:r>
        <w:t>3. Key Features</w:t>
      </w:r>
    </w:p>
    <w:p>
      <w:r>
        <w:t>A. Journaling &amp; Smart Capture</w:t>
        <w:br/>
        <w:t>- Voice Journaling: In-app mic or background double-tap volume button; automatic silence detection; NLU to detect intent without fixed keywords.</w:t>
        <w:br/>
        <w:t>- Text Journaling: Minimal UI; AI suggests tags based on content.</w:t>
        <w:br/>
        <w:t>- Command Flexibility: Any phrasing that implies a note, idea, or to-do is understood by AI.</w:t>
        <w:br/>
        <w:t>- Offline Capture: Records offline, uploads when online.</w:t>
        <w:br/>
        <w:br/>
        <w:t>B. AI-Driven Categorization &amp; Dynamic Dashboard</w:t>
        <w:br/>
        <w:t>- Automatic Clustering: AI groups logs into relevant themes.</w:t>
        <w:br/>
        <w:t>- Dynamic Layout: Dashboard reconfigures itself to show the most relevant categories.</w:t>
        <w:br/>
        <w:t>- Adaptive Visualizations: Charts change based on category.</w:t>
        <w:br/>
        <w:t>- Color-Coded Priority Markers: Green = on track, Yellow = needs attention, Red = critical gap.</w:t>
        <w:br/>
        <w:br/>
        <w:t>C. Summaries &amp; Reports</w:t>
        <w:br/>
        <w:t>- Daily Summary: Achievements + gaps + suggestions.</w:t>
        <w:br/>
        <w:t>- Weekly Summary: Habit trends and progress.</w:t>
        <w:br/>
        <w:t>- Monthly Summary: Big-picture focus areas with improvement/loss indicators.</w:t>
        <w:br/>
        <w:br/>
        <w:t>D. Proactive User Engagement</w:t>
        <w:br/>
        <w:t>- To-do Check-ins: Timely reminders and progress checks.</w:t>
        <w:br/>
        <w:t>- Insight-Based Nudges: Suggest helpful actions based on patterns.</w:t>
        <w:br/>
        <w:t>- Goal-Driven Prompts: Encourage action when goals lag.</w:t>
        <w:br/>
        <w:br/>
        <w:t>E. To-do, Ideas &amp; Notes Management</w:t>
        <w:br/>
        <w:t>- Seamless Entry Creation: Voice or text with NLU.</w:t>
        <w:br/>
        <w:t>- Categorized Views: To-dos, Ideas, Notes.</w:t>
        <w:br/>
        <w:t>- Integration with Dashboard: Task completion trends feed productivity insights.</w:t>
        <w:br/>
        <w:br/>
        <w:t>F. Privacy &amp; Security</w:t>
        <w:br/>
        <w:t>- No local-only mode – all data processed in the cloud for AI insights.</w:t>
        <w:br/>
        <w:t>- End-to-end encryption – not even Gravity.ai can read entries.</w:t>
        <w:br/>
        <w:t>- Zero-knowledge architecture – keys stay on the user’s device.</w:t>
        <w:br/>
        <w:t>- Biometric Lock for app access.</w:t>
      </w:r>
    </w:p>
    <w:p>
      <w:pPr>
        <w:pStyle w:val="Heading1"/>
      </w:pPr>
      <w:r>
        <w:t>4. Detailed User Flows</w:t>
      </w:r>
    </w:p>
    <w:p>
      <w:r>
        <w:t>Flow 1: Natural Language To-do Creation</w:t>
        <w:br/>
        <w:t>1. User: “I need to prepare my presentation by Friday.”</w:t>
        <w:br/>
        <w:t>2. AI detects deadline &amp; task type → saves to To-dos.</w:t>
        <w:br/>
        <w:t>3. Sends reminders: midway, day before, and on the day.</w:t>
        <w:br/>
        <w:br/>
        <w:t>Flow 2: Daily Summary Delivery</w:t>
        <w:br/>
        <w:t>1. 9 PM → AI reviews logs.</w:t>
        <w:br/>
        <w:t>2. Generates summary: Achievements, missed goals, suggestions.</w:t>
        <w:br/>
        <w:t>3. Push notification: “Your day summary is ready.”</w:t>
        <w:br/>
        <w:br/>
        <w:t>Flow 3: Insight-Triggered Nudge</w:t>
        <w:br/>
        <w:t>1. User logs stress.</w:t>
        <w:br/>
        <w:t>2. AI matches with past patterns → suggests helpful activity.</w:t>
        <w:br/>
        <w:br/>
        <w:t>Flow 4: Dashboard Adaptation</w:t>
        <w:br/>
        <w:t>1. User logs mostly fitness and career data.</w:t>
        <w:br/>
        <w:t>2. Dashboard prioritizes fitness metrics and career progress.</w:t>
        <w:br/>
        <w:t>3. Adds new categories as needed automatically.</w:t>
      </w:r>
    </w:p>
    <w:p>
      <w:pPr>
        <w:pStyle w:val="Heading1"/>
      </w:pPr>
      <w:r>
        <w:t>5. Functional Requirements</w:t>
      </w:r>
    </w:p>
    <w:p>
      <w:r>
        <w:t>- Voice-to-Text + NLP: Detect intent, category, tags from any phrasing.</w:t>
        <w:br/>
        <w:t>- Clustering Algorithm: Auto-generate category set per user.</w:t>
        <w:br/>
        <w:t>- Dynamic Dashboard Renderer: Auto-adjust charts/layout.</w:t>
        <w:br/>
        <w:t>- Summarization Engine: Generate day/week/month reports.</w:t>
        <w:br/>
        <w:t>- Proactive Engagement System: Scheduled + trigger-based notifications.</w:t>
        <w:br/>
        <w:t>- E2E Encryption Layer: Secure all data in transit &amp; at rest.</w:t>
      </w:r>
    </w:p>
    <w:p>
      <w:pPr>
        <w:pStyle w:val="Heading1"/>
      </w:pPr>
      <w:r>
        <w:t>6. Non-Functional Requirements</w:t>
      </w:r>
    </w:p>
    <w:p>
      <w:r>
        <w:t>- Latency: Entry capture to save confirmation &lt; 2s.</w:t>
        <w:br/>
        <w:t>- Security: AES-256 + E2E encryption; zero-knowledge.</w:t>
        <w:br/>
        <w:t>- Scalability: Handle 10+ years of data per user.</w:t>
        <w:br/>
        <w:t>- Cross-platform: Same UX/UI on iOS &amp; Android.</w:t>
      </w:r>
    </w:p>
    <w:p>
      <w:pPr>
        <w:pStyle w:val="Heading1"/>
      </w:pPr>
      <w:r>
        <w:t>7. Future Enhancements</w:t>
      </w:r>
    </w:p>
    <w:p>
      <w:r>
        <w:t>- Wearable integration for auto-logging.</w:t>
        <w:br/>
        <w:t>- AI coach for real-time conversations.</w:t>
        <w:br/>
        <w:t>- Integration with calendars for to-do auto-import.</w:t>
        <w:br/>
        <w:t>- Rich media journaling (photos, videos with context tags).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